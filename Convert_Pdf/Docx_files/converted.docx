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2146" w:firstLine="0"/>
        <w:jc w:val="right"/>
      </w:pPr>
      <w:r>
        <w:rPr>
          <w:rFonts w:ascii="Calibri" w:hAnsi="Calibri" w:eastAsia="Calibri"/>
          <w:b/>
          <w:i w:val="0"/>
        </w:rPr>
        <w:t xml:space="preserve">ÖRNEK PDF DOSYASI </w:t>
      </w:r>
    </w:p>
    <w:sectPr w:rsidR="00FC693F" w:rsidRPr="0006063C" w:rsidSect="00034616">
      <w:pgSz w:w="11906" w:h="16838"/>
      <w:pgMar w:top="76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